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Dictionnaire des Propriétés CSS Utilisées</w:t>
      </w:r>
    </w:p>
    <w:p>
      <w:pPr>
        <w:pStyle w:val="Heading2"/>
      </w:pPr>
      <w:r>
        <w:t>align-items</w:t>
      </w:r>
    </w:p>
    <w:p>
      <w:r>
        <w:t>Définit l'alignement des éléments le long de l'axe transversal dans un conteneur flex.</w:t>
      </w:r>
    </w:p>
    <w:p>
      <w:r>
        <w:t>Documentation MDN : https://developer.mozilla.org/en-US/docs/Web/CSS/align-items</w:t>
      </w:r>
    </w:p>
    <w:p>
      <w:pPr>
        <w:pStyle w:val="Heading2"/>
      </w:pPr>
      <w:r>
        <w:t>background-color</w:t>
      </w:r>
    </w:p>
    <w:p>
      <w:r>
        <w:t>Définit la couleur de fond d'un élément.</w:t>
      </w:r>
    </w:p>
    <w:p>
      <w:r>
        <w:t>Documentation MDN : https://developer.mozilla.org/en-US/docs/Web/CSS/background-color</w:t>
      </w:r>
    </w:p>
    <w:p>
      <w:pPr>
        <w:pStyle w:val="Heading2"/>
      </w:pPr>
      <w:r>
        <w:t>bottom</w:t>
      </w:r>
    </w:p>
    <w:p>
      <w:r>
        <w:t>Positionne un élément à partir du bas de son conteneur positionné.</w:t>
      </w:r>
    </w:p>
    <w:p>
      <w:r>
        <w:t>Documentation MDN : https://developer.mozilla.org/en-US/docs/Web/CSS/bottom</w:t>
      </w:r>
    </w:p>
    <w:p>
      <w:pPr>
        <w:pStyle w:val="Heading2"/>
      </w:pPr>
      <w:r>
        <w:t>border</w:t>
      </w:r>
    </w:p>
    <w:p>
      <w:r>
        <w:t>Définit la largeur, le style et la couleur de la bordure autour d'un élément.</w:t>
      </w:r>
    </w:p>
    <w:p>
      <w:r>
        <w:t>Documentation MDN : https://developer.mozilla.org/en-US/docs/Web/CSS/border</w:t>
      </w:r>
    </w:p>
    <w:p>
      <w:pPr>
        <w:pStyle w:val="Heading2"/>
      </w:pPr>
      <w:r>
        <w:t>border-radius</w:t>
      </w:r>
    </w:p>
    <w:p>
      <w:r>
        <w:t>Définit les coins arrondis d'un élément.</w:t>
      </w:r>
    </w:p>
    <w:p>
      <w:r>
        <w:t>Documentation MDN : https://developer.mozilla.org/en-US/docs/Web/CSS/border-radius</w:t>
      </w:r>
    </w:p>
    <w:p>
      <w:pPr>
        <w:pStyle w:val="Heading2"/>
      </w:pPr>
      <w:r>
        <w:t>color</w:t>
      </w:r>
    </w:p>
    <w:p>
      <w:r>
        <w:t>Définit la couleur du texte d'un élément.</w:t>
      </w:r>
    </w:p>
    <w:p>
      <w:r>
        <w:t>Documentation MDN : https://developer.mozilla.org/en-US/docs/Web/CSS/color</w:t>
      </w:r>
    </w:p>
    <w:p>
      <w:pPr>
        <w:pStyle w:val="Heading2"/>
      </w:pPr>
      <w:r>
        <w:t>cursor</w:t>
      </w:r>
    </w:p>
    <w:p>
      <w:r>
        <w:t>Définit l'apparence du curseur de la souris lorsqu'il passe au-dessus d'un élément.</w:t>
      </w:r>
    </w:p>
    <w:p>
      <w:r>
        <w:t>Documentation MDN : https://developer.mozilla.org/en-US/docs/Web/CSS/cursor</w:t>
      </w:r>
    </w:p>
    <w:p>
      <w:pPr>
        <w:pStyle w:val="Heading2"/>
      </w:pPr>
      <w:r>
        <w:t>display</w:t>
      </w:r>
    </w:p>
    <w:p>
      <w:r>
        <w:t>Spécifie le type de boîte de rendu utilisé pour un élément.</w:t>
      </w:r>
    </w:p>
    <w:p>
      <w:r>
        <w:t>Documentation MDN : https://developer.mozilla.org/en-US/docs/Web/CSS/display</w:t>
      </w:r>
    </w:p>
    <w:p>
      <w:pPr>
        <w:pStyle w:val="Heading2"/>
      </w:pPr>
      <w:r>
        <w:t>flex-direction</w:t>
      </w:r>
    </w:p>
    <w:p>
      <w:r>
        <w:t>Définit la direction dans laquelle les éléments flexibles sont placés dans un conteneur flex.</w:t>
      </w:r>
    </w:p>
    <w:p>
      <w:r>
        <w:t>Documentation MDN : https://developer.mozilla.org/en-US/docs/Web/CSS/flex-direction</w:t>
      </w:r>
    </w:p>
    <w:p>
      <w:pPr>
        <w:pStyle w:val="Heading2"/>
      </w:pPr>
      <w:r>
        <w:t>flex-wrap</w:t>
      </w:r>
    </w:p>
    <w:p>
      <w:r>
        <w:t>Spécifie si les éléments flexibles doivent être forcés à une seule ligne ou peuvent être répartis sur plusieurs lignes.</w:t>
      </w:r>
    </w:p>
    <w:p>
      <w:r>
        <w:t>Documentation MDN : https://developer.mozilla.org/en-US/docs/Web/CSS/flex-wrap</w:t>
      </w:r>
    </w:p>
    <w:p>
      <w:pPr>
        <w:pStyle w:val="Heading2"/>
      </w:pPr>
      <w:r>
        <w:t>font-family</w:t>
      </w:r>
    </w:p>
    <w:p>
      <w:r>
        <w:t>Spécifie la famille de polices pour le texte d'un élément.</w:t>
      </w:r>
    </w:p>
    <w:p>
      <w:r>
        <w:t>Documentation MDN : https://developer.mozilla.org/en-US/docs/Web/CSS/font-family</w:t>
      </w:r>
    </w:p>
    <w:p>
      <w:pPr>
        <w:pStyle w:val="Heading2"/>
      </w:pPr>
      <w:r>
        <w:t>font-size</w:t>
      </w:r>
    </w:p>
    <w:p>
      <w:r>
        <w:t>Définit la taille de la police pour le texte d'un élément.</w:t>
      </w:r>
    </w:p>
    <w:p>
      <w:r>
        <w:t>Documentation MDN : https://developer.mozilla.org/en-US/docs/Web/CSS/font-size</w:t>
      </w:r>
    </w:p>
    <w:p>
      <w:pPr>
        <w:pStyle w:val="Heading2"/>
      </w:pPr>
      <w:r>
        <w:t>height</w:t>
      </w:r>
    </w:p>
    <w:p>
      <w:r>
        <w:t>Définit la hauteur d'un élément.</w:t>
      </w:r>
    </w:p>
    <w:p>
      <w:r>
        <w:t>Documentation MDN : https://developer.mozilla.org/en-US/docs/Web/CSS/height</w:t>
      </w:r>
    </w:p>
    <w:p>
      <w:pPr>
        <w:pStyle w:val="Heading2"/>
      </w:pPr>
      <w:r>
        <w:t>justify-content</w:t>
      </w:r>
    </w:p>
    <w:p>
      <w:r>
        <w:t>Définit l'alignement des éléments le long de l'axe principal dans un conteneur flex.</w:t>
      </w:r>
    </w:p>
    <w:p>
      <w:r>
        <w:t>Documentation MDN : https://developer.mozilla.org/en-US/docs/Web/CSS/justify-content</w:t>
      </w:r>
    </w:p>
    <w:p>
      <w:pPr>
        <w:pStyle w:val="Heading2"/>
      </w:pPr>
      <w:r>
        <w:t>margin</w:t>
      </w:r>
    </w:p>
    <w:p>
      <w:r>
        <w:t>Définit l'espace extérieur autour d'un élément.</w:t>
      </w:r>
    </w:p>
    <w:p>
      <w:r>
        <w:t>Documentation MDN : https://developer.mozilla.org/en-US/docs/Web/CSS/margin</w:t>
      </w:r>
    </w:p>
    <w:p>
      <w:pPr>
        <w:pStyle w:val="Heading2"/>
      </w:pPr>
      <w:r>
        <w:t>margin-top</w:t>
      </w:r>
    </w:p>
    <w:p>
      <w:r>
        <w:t>Définit la marge extérieure supérieure d'un élément.</w:t>
      </w:r>
    </w:p>
    <w:p>
      <w:r>
        <w:t>Documentation MDN : https://developer.mozilla.org/en-US/docs/Web/CSS/margin-top</w:t>
      </w:r>
    </w:p>
    <w:p>
      <w:pPr>
        <w:pStyle w:val="Heading2"/>
      </w:pPr>
      <w:r>
        <w:t>overflow</w:t>
      </w:r>
    </w:p>
    <w:p>
      <w:r>
        <w:t>Spécifie ce qui se passe si le contenu déborde de la boîte d'un élément.</w:t>
      </w:r>
    </w:p>
    <w:p>
      <w:r>
        <w:t>Documentation MDN : https://developer.mozilla.org/en-US/docs/Web/CSS/overflow</w:t>
      </w:r>
    </w:p>
    <w:p>
      <w:pPr>
        <w:pStyle w:val="Heading2"/>
      </w:pPr>
      <w:r>
        <w:t>padding</w:t>
      </w:r>
    </w:p>
    <w:p>
      <w:r>
        <w:t>Définit l'espace intérieur autour du contenu d'un élément.</w:t>
      </w:r>
    </w:p>
    <w:p>
      <w:r>
        <w:t>Documentation MDN : https://developer.mozilla.org/en-US/docs/Web/CSS/padding</w:t>
      </w:r>
    </w:p>
    <w:p>
      <w:pPr>
        <w:pStyle w:val="Heading2"/>
      </w:pPr>
      <w:r>
        <w:t>padding-left</w:t>
      </w:r>
    </w:p>
    <w:p>
      <w:r>
        <w:t>Définit le padding intérieur gauche d'un élément.</w:t>
      </w:r>
    </w:p>
    <w:p>
      <w:r>
        <w:t>Documentation MDN : https://developer.mozilla.org/en-US/docs/Web/CSS/padding-left</w:t>
      </w:r>
    </w:p>
    <w:p>
      <w:pPr>
        <w:pStyle w:val="Heading2"/>
      </w:pPr>
      <w:r>
        <w:t>padding-right</w:t>
      </w:r>
    </w:p>
    <w:p>
      <w:r>
        <w:t>Définit le padding intérieur droit d'un élément.</w:t>
      </w:r>
    </w:p>
    <w:p>
      <w:r>
        <w:t>Documentation MDN : https://developer.mozilla.org/en-US/docs/Web/CSS/padding-right</w:t>
      </w:r>
    </w:p>
    <w:p>
      <w:pPr>
        <w:pStyle w:val="Heading2"/>
      </w:pPr>
      <w:r>
        <w:t>padding-top</w:t>
      </w:r>
    </w:p>
    <w:p>
      <w:r>
        <w:t>Définit le padding intérieur supérieur d'un élément.</w:t>
      </w:r>
    </w:p>
    <w:p>
      <w:r>
        <w:t>Documentation MDN : https://developer.mozilla.org/en-US/docs/Web/CSS/padding-top</w:t>
      </w:r>
    </w:p>
    <w:p>
      <w:pPr>
        <w:pStyle w:val="Heading2"/>
      </w:pPr>
      <w:r>
        <w:t>position</w:t>
      </w:r>
    </w:p>
    <w:p>
      <w:r>
        <w:t>Spécifie le type de positionnement utilisé pour un élément.</w:t>
      </w:r>
    </w:p>
    <w:p>
      <w:r>
        <w:t>Documentation MDN : https://developer.mozilla.org/en-US/docs/Web/CSS/position</w:t>
      </w:r>
    </w:p>
    <w:p>
      <w:pPr>
        <w:pStyle w:val="Heading2"/>
      </w:pPr>
      <w:r>
        <w:t>text-decoration</w:t>
      </w:r>
    </w:p>
    <w:p>
      <w:r>
        <w:t>Définit la décoration du texte (soulignement, surlignement, etc.).</w:t>
      </w:r>
    </w:p>
    <w:p>
      <w:r>
        <w:t>Documentation MDN : https://developer.mozilla.org/en-US/docs/Web/CSS/text-decoration</w:t>
      </w:r>
    </w:p>
    <w:p>
      <w:pPr>
        <w:pStyle w:val="Heading2"/>
      </w:pPr>
      <w:r>
        <w:t>top</w:t>
      </w:r>
    </w:p>
    <w:p>
      <w:r>
        <w:t>Définit la position verticale d'un élément positionné.</w:t>
      </w:r>
    </w:p>
    <w:p>
      <w:r>
        <w:t>Documentation MDN : https://developer.mozilla.org/en-US/docs/Web/CSS/top</w:t>
      </w:r>
    </w:p>
    <w:p>
      <w:pPr>
        <w:pStyle w:val="Heading2"/>
      </w:pPr>
      <w:r>
        <w:t>transition</w:t>
      </w:r>
    </w:p>
    <w:p>
      <w:r>
        <w:t>Définit les effets de transition pour les changements de propriétés CSS.</w:t>
      </w:r>
    </w:p>
    <w:p>
      <w:r>
        <w:t>Documentation MDN : https://developer.mozilla.org/en-US/docs/Web/CSS/transition</w:t>
      </w:r>
    </w:p>
    <w:p>
      <w:pPr>
        <w:pStyle w:val="Heading2"/>
      </w:pPr>
      <w:r>
        <w:t>width</w:t>
      </w:r>
    </w:p>
    <w:p>
      <w:r>
        <w:t>Définit la largeur d'un élément.</w:t>
      </w:r>
    </w:p>
    <w:p>
      <w:r>
        <w:t>Documentation MDN : https://developer.mozilla.org/en-US/docs/Web/CSS/width</w:t>
      </w:r>
    </w:p>
    <w:p>
      <w:pPr>
        <w:pStyle w:val="Heading2"/>
      </w:pPr>
      <w:r>
        <w:t>z-index</w:t>
      </w:r>
    </w:p>
    <w:p>
      <w:r>
        <w:t>Spécifie l'ordre empilé des éléments positionnés.</w:t>
      </w:r>
    </w:p>
    <w:p>
      <w:r>
        <w:t>Documentation MDN : https://developer.mozilla.org/en-US/docs/Web/CSS/z-index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